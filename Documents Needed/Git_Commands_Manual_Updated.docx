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8A8D30">
      <w:pPr>
        <w:pStyle w:val="2"/>
      </w:pPr>
      <w:r>
        <w:t>Git Commands Manual</w:t>
      </w:r>
    </w:p>
    <w:p w14:paraId="2004DBA2">
      <w:r>
        <w:t>This manual provides a simple and clear explanation of essential Git commands in sequential order. It's designed to help beginners quickly understand and use Git effectively.</w:t>
      </w:r>
    </w:p>
    <w:p w14:paraId="40CD76A9">
      <w:pPr>
        <w:pStyle w:val="3"/>
      </w:pPr>
      <w:r>
        <w:t>1. git --version</w:t>
      </w:r>
    </w:p>
    <w:p w14:paraId="4AD68F3E">
      <w:r>
        <w:t>Checks the current version of Git installed on your system.</w:t>
      </w:r>
    </w:p>
    <w:p w14:paraId="05B48FF5">
      <w:pPr>
        <w:pStyle w:val="3"/>
      </w:pPr>
      <w:r>
        <w:t>2. mkdir directoryName</w:t>
      </w:r>
    </w:p>
    <w:p w14:paraId="0AB0FBB3">
      <w:r>
        <w:t>Creates a local directory on your PC.</w:t>
      </w:r>
    </w:p>
    <w:p w14:paraId="551B0ABC">
      <w:pPr>
        <w:pStyle w:val="3"/>
      </w:pPr>
      <w:r>
        <w:t>3. cd directoryName</w:t>
      </w:r>
    </w:p>
    <w:p w14:paraId="4BD97019">
      <w:r>
        <w:t>Moves you into a directory.</w:t>
      </w:r>
    </w:p>
    <w:p w14:paraId="408A8D7B">
      <w:pPr>
        <w:pStyle w:val="3"/>
      </w:pPr>
      <w:r>
        <w:t>4. ls</w:t>
      </w:r>
    </w:p>
    <w:p w14:paraId="52A7A9D7">
      <w:r>
        <w:t>Lists all folders/files in the current directory.</w:t>
      </w:r>
    </w:p>
    <w:p w14:paraId="7FFCAC8B">
      <w:pPr>
        <w:pStyle w:val="3"/>
      </w:pPr>
      <w:r>
        <w:t>5. touch fileName.extensionName</w:t>
      </w:r>
    </w:p>
    <w:p w14:paraId="5DB76324">
      <w:r>
        <w:t>Creates a file in the current directory with the specified extension, e.g., touch demo.txt.</w:t>
      </w:r>
    </w:p>
    <w:p w14:paraId="1E27FBEF">
      <w:pPr>
        <w:pStyle w:val="3"/>
      </w:pPr>
      <w:r>
        <w:t>6. git init</w:t>
      </w:r>
    </w:p>
    <w:p w14:paraId="5EAFF78D">
      <w:r>
        <w:t>Initializes a new Git repository in the current directory. It sets up a .git folder, which contains all the metadata and configurations required for Git to track changes in your files.</w:t>
      </w:r>
    </w:p>
    <w:p w14:paraId="69559678">
      <w:pPr>
        <w:pStyle w:val="3"/>
      </w:pPr>
      <w:r>
        <w:t>7. git status</w:t>
      </w:r>
    </w:p>
    <w:p w14:paraId="187654B2">
      <w:r>
        <w:t>Shows the current status of your repository, displaying changes in your files and helping you see what needs to be added or committed.</w:t>
      </w:r>
    </w:p>
    <w:p w14:paraId="5E5C58F2">
      <w:pPr>
        <w:pStyle w:val="3"/>
        <w:rPr>
          <w:rFonts w:hint="default"/>
          <w:lang w:val="en-US"/>
        </w:rPr>
      </w:pPr>
      <w:r>
        <w:t>8. git add fileName.extensionName</w:t>
      </w:r>
      <w:r>
        <w:rPr>
          <w:rFonts w:hint="default"/>
          <w:lang w:val="en-US"/>
        </w:rPr>
        <w:t xml:space="preserve"> OR . (for all files in directory)</w:t>
      </w:r>
    </w:p>
    <w:p w14:paraId="43117C9C">
      <w:r>
        <w:t>Adds the specified file to the staging area, preparing it to be committed.</w:t>
      </w:r>
    </w:p>
    <w:p w14:paraId="7DFB3398">
      <w:pPr>
        <w:pStyle w:val="3"/>
      </w:pPr>
      <w:r>
        <w:t>9. git commit -m "message"</w:t>
      </w:r>
    </w:p>
    <w:p w14:paraId="5E6D91A2">
      <w:r>
        <w:t>Saves your staged changes into the repository. The -m option allows you to include a message summarizing the changes.</w:t>
      </w:r>
    </w:p>
    <w:p w14:paraId="163DD1A5">
      <w:pPr>
        <w:pStyle w:val="3"/>
      </w:pPr>
      <w:r>
        <w:t>10. git config --global user.username yourUsername</w:t>
      </w:r>
    </w:p>
    <w:p w14:paraId="3C8498B3">
      <w:r>
        <w:t>Sets your username for Git globally (applies to all projects). This information identifies who made the commits.</w:t>
      </w:r>
    </w:p>
    <w:p w14:paraId="7585BE2A">
      <w:pPr>
        <w:pStyle w:val="3"/>
      </w:pPr>
      <w:r>
        <w:t>11. git config --global user.email yourEmail@example.com</w:t>
      </w:r>
    </w:p>
    <w:p w14:paraId="736FC043">
      <w:r>
        <w:t>Sets your email for Git globally (applies to all projects). This information is also used to identify commits.</w:t>
      </w:r>
    </w:p>
    <w:p w14:paraId="188B8246">
      <w:pPr>
        <w:pStyle w:val="3"/>
      </w:pPr>
      <w:r>
        <w:t>12. git remote add origin GitHubRepositoryHTTPS-link.git</w:t>
      </w:r>
    </w:p>
    <w:p w14:paraId="2613BF48">
      <w:r>
        <w:t>Links your local repository with the corresponding online repository on GitHub.</w:t>
      </w:r>
    </w:p>
    <w:p w14:paraId="05050D48"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Style w:val="20"/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origin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 is a name (alias) for the URL of your GitHub repository.</w:t>
      </w:r>
    </w:p>
    <w:p w14:paraId="273BDC81">
      <w:pPr>
        <w:pStyle w:val="3"/>
        <w:rPr>
          <w:rFonts w:hint="default"/>
          <w:lang w:val="en-US"/>
        </w:rPr>
      </w:pPr>
      <w:r>
        <w:t xml:space="preserve">13. git push origin </w:t>
      </w:r>
      <w:r>
        <w:rPr>
          <w:rFonts w:hint="default"/>
          <w:lang w:val="en-US"/>
        </w:rPr>
        <w:t>branchName (ex: master)</w:t>
      </w:r>
    </w:p>
    <w:p w14:paraId="6B60FD16">
      <w:r>
        <w:t>Pushes the changes in your local repository to the master branch</w:t>
      </w:r>
      <w:r>
        <w:rPr>
          <w:rFonts w:hint="default"/>
          <w:lang w:val="en-US"/>
        </w:rPr>
        <w:t xml:space="preserve"> (or any branch)</w:t>
      </w:r>
      <w:r>
        <w:t xml:space="preserve"> of the online repository. Ensure you have committed your changes before pushing.</w:t>
      </w:r>
    </w:p>
    <w:p w14:paraId="25531C60"/>
    <w:p w14:paraId="2CF2582C">
      <w:pPr>
        <w:pStyle w:val="3"/>
        <w:rPr>
          <w:rFonts w:hint="default"/>
          <w:lang w:val="en-US"/>
        </w:rPr>
      </w:pPr>
      <w:r>
        <w:t>1</w:t>
      </w:r>
      <w:r>
        <w:rPr>
          <w:rFonts w:hint="default"/>
          <w:lang w:val="en-US"/>
        </w:rPr>
        <w:t>4</w:t>
      </w:r>
      <w:r>
        <w:t xml:space="preserve">. git </w:t>
      </w:r>
      <w:r>
        <w:rPr>
          <w:rFonts w:hint="default"/>
          <w:lang w:val="en-US"/>
        </w:rPr>
        <w:t>log</w:t>
      </w:r>
    </w:p>
    <w:p w14:paraId="5C93347B">
      <w:pPr>
        <w:rPr>
          <w:rFonts w:hint="default"/>
          <w:lang w:val="en-US"/>
        </w:rPr>
      </w:pPr>
      <w:r>
        <w:rPr>
          <w:rFonts w:hint="default"/>
          <w:lang w:val="en-US"/>
        </w:rPr>
        <w:t>Displays all changes that have been done on the repository with specific details.</w:t>
      </w:r>
    </w:p>
    <w:p w14:paraId="40B65B32">
      <w:r>
        <w:drawing>
          <wp:inline distT="0" distB="0" distL="114300" distR="114300">
            <wp:extent cx="5486400" cy="2131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7F0AD">
      <w:pPr>
        <w:rPr>
          <w:rFonts w:hint="default"/>
          <w:lang w:val="en-US"/>
        </w:rPr>
      </w:pPr>
    </w:p>
    <w:p w14:paraId="3461776A">
      <w:pPr>
        <w:pStyle w:val="3"/>
        <w:rPr>
          <w:rFonts w:hint="default"/>
          <w:lang w:val="en-US"/>
        </w:rPr>
      </w:pPr>
      <w:r>
        <w:t>1</w:t>
      </w:r>
      <w:r>
        <w:rPr>
          <w:rFonts w:hint="default"/>
          <w:lang w:val="en-US"/>
        </w:rPr>
        <w:t>5</w:t>
      </w:r>
      <w:r>
        <w:t xml:space="preserve">. git </w:t>
      </w:r>
      <w:r>
        <w:rPr>
          <w:rFonts w:hint="default"/>
          <w:lang w:val="en-US"/>
        </w:rPr>
        <w:t>checkout commitHashCode</w:t>
      </w:r>
    </w:p>
    <w:p w14:paraId="2DF5DFCA">
      <w:pPr>
        <w:rPr>
          <w:rFonts w:hint="default"/>
          <w:lang w:val="en-US"/>
        </w:rPr>
      </w:pPr>
      <w:r>
        <w:rPr>
          <w:rFonts w:hint="default"/>
          <w:lang w:val="en-US"/>
        </w:rPr>
        <w:t>To return to a previous version of commits.</w:t>
      </w:r>
    </w:p>
    <w:p w14:paraId="2C576B15">
      <w:pPr>
        <w:rPr>
          <w:rFonts w:hint="default"/>
          <w:lang w:val="en-US"/>
        </w:rPr>
      </w:pPr>
      <w:r>
        <w:drawing>
          <wp:inline distT="0" distB="0" distL="114300" distR="114300">
            <wp:extent cx="4612640" cy="2219960"/>
            <wp:effectExtent l="0" t="0" r="165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2640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78757">
      <w:pPr>
        <w:rPr>
          <w:rFonts w:hint="default"/>
          <w:lang w:val="en-US"/>
        </w:rPr>
      </w:pPr>
    </w:p>
    <w:p w14:paraId="7FA20132">
      <w:pPr>
        <w:rPr>
          <w:rFonts w:hint="default"/>
          <w:lang w:val="en-US"/>
        </w:rPr>
      </w:pPr>
    </w:p>
    <w:p w14:paraId="609C9D64">
      <w:pPr>
        <w:pStyle w:val="3"/>
        <w:rPr>
          <w:rFonts w:hint="default"/>
          <w:lang w:val="en-US"/>
        </w:rPr>
      </w:pPr>
      <w:r>
        <w:t>1</w:t>
      </w:r>
      <w:r>
        <w:rPr>
          <w:rFonts w:hint="default"/>
          <w:lang w:val="en-US"/>
        </w:rPr>
        <w:t>6</w:t>
      </w:r>
      <w:r>
        <w:t xml:space="preserve">. git </w:t>
      </w:r>
      <w:r>
        <w:rPr>
          <w:rFonts w:hint="default"/>
          <w:lang w:val="en-US"/>
        </w:rPr>
        <w:t>checkout -b newBranchName</w:t>
      </w:r>
    </w:p>
    <w:p w14:paraId="2C311008">
      <w:pPr>
        <w:rPr>
          <w:rFonts w:hint="default"/>
          <w:lang w:val="en-US"/>
        </w:rPr>
      </w:pPr>
      <w:r>
        <w:rPr>
          <w:rFonts w:hint="default"/>
          <w:lang w:val="en-US"/>
        </w:rPr>
        <w:t>Creates a new branch</w:t>
      </w:r>
    </w:p>
    <w:p w14:paraId="086EA658">
      <w:pPr>
        <w:pStyle w:val="3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17.</w:t>
      </w:r>
      <w:r>
        <w:t xml:space="preserve"> </w:t>
      </w:r>
      <w:r>
        <w:rPr>
          <w:rFonts w:hint="default"/>
          <w:lang w:val="en-US"/>
        </w:rPr>
        <w:t>merging &amp; pull requests of branches</w:t>
      </w:r>
    </w:p>
    <w:p w14:paraId="3C51AF40">
      <w:pPr>
        <w:rPr>
          <w:rFonts w:hint="default"/>
          <w:lang w:val="en-US"/>
        </w:rPr>
      </w:pPr>
      <w:r>
        <w:rPr>
          <w:rFonts w:hint="default"/>
          <w:lang w:val="en-US"/>
        </w:rPr>
        <w:t>All are done through the GUI on GitHub</w:t>
      </w:r>
    </w:p>
    <w:p w14:paraId="7A97FEE7">
      <w:pPr>
        <w:pStyle w:val="3"/>
        <w:rPr>
          <w:rFonts w:hint="default"/>
          <w:lang w:val="en-US"/>
        </w:rPr>
      </w:pPr>
      <w:r>
        <w:t>1</w:t>
      </w:r>
      <w:r>
        <w:rPr>
          <w:rFonts w:hint="default"/>
          <w:lang w:val="en-US"/>
        </w:rPr>
        <w:t>8</w:t>
      </w:r>
      <w:r>
        <w:t xml:space="preserve">. git </w:t>
      </w:r>
      <w:r>
        <w:rPr>
          <w:rFonts w:hint="default"/>
          <w:lang w:val="en-US"/>
        </w:rPr>
        <w:t>branch</w:t>
      </w:r>
    </w:p>
    <w:p w14:paraId="667B1B5B">
      <w:pPr>
        <w:rPr>
          <w:rFonts w:hint="default"/>
          <w:lang w:val="en-US"/>
        </w:rPr>
      </w:pPr>
      <w:r>
        <w:rPr>
          <w:rFonts w:hint="default"/>
          <w:lang w:val="en-US"/>
        </w:rPr>
        <w:t>Displays Branches</w:t>
      </w:r>
    </w:p>
    <w:p w14:paraId="1058E03F">
      <w:pPr>
        <w:pStyle w:val="3"/>
        <w:rPr>
          <w:rFonts w:hint="default"/>
          <w:lang w:val="en-US"/>
        </w:rPr>
      </w:pPr>
      <w:r>
        <w:t>1</w:t>
      </w:r>
      <w:r>
        <w:rPr>
          <w:rFonts w:hint="default"/>
          <w:lang w:val="en-US"/>
        </w:rPr>
        <w:t>8</w:t>
      </w:r>
      <w:r>
        <w:t xml:space="preserve">. git </w:t>
      </w:r>
      <w:r>
        <w:rPr>
          <w:rFonts w:hint="default"/>
          <w:lang w:val="en-US"/>
        </w:rPr>
        <w:t>switch branchName</w:t>
      </w:r>
    </w:p>
    <w:p w14:paraId="736A29F3">
      <w:pPr>
        <w:rPr>
          <w:rFonts w:hint="default"/>
          <w:lang w:val="en-US"/>
        </w:rPr>
      </w:pPr>
      <w:r>
        <w:rPr>
          <w:rFonts w:hint="default"/>
          <w:lang w:val="en-US"/>
        </w:rPr>
        <w:t>Switches to a branch</w:t>
      </w:r>
    </w:p>
    <w:p w14:paraId="6247F096">
      <w:pPr>
        <w:pStyle w:val="3"/>
        <w:rPr>
          <w:rFonts w:hint="default"/>
          <w:lang w:val="en-US"/>
        </w:rPr>
      </w:pPr>
      <w:r>
        <w:t>1</w:t>
      </w:r>
      <w:r>
        <w:rPr>
          <w:rFonts w:hint="default"/>
          <w:lang w:val="en-US"/>
        </w:rPr>
        <w:t>9</w:t>
      </w:r>
      <w:r>
        <w:t xml:space="preserve">. git </w:t>
      </w:r>
      <w:r>
        <w:rPr>
          <w:rFonts w:hint="default"/>
          <w:lang w:val="en-US"/>
        </w:rPr>
        <w:t>pull origin master {NECCESARY BEFORE PUSHING ANYTHING}</w:t>
      </w:r>
    </w:p>
    <w:p w14:paraId="3E0CFAC5">
      <w:pPr>
        <w:rPr>
          <w:rFonts w:hint="default"/>
          <w:lang w:val="en-US"/>
        </w:rPr>
      </w:pPr>
      <w:r>
        <w:rPr>
          <w:rFonts w:hint="default"/>
          <w:lang w:val="en-US"/>
        </w:rPr>
        <w:t>Syncs up your local branch to the online branch with all updated changes done there!</w:t>
      </w:r>
    </w:p>
    <w:p w14:paraId="7EFCBA25">
      <w:pPr>
        <w:rPr>
          <w:rFonts w:hint="default"/>
          <w:lang w:val="en-US"/>
        </w:rPr>
      </w:pPr>
    </w:p>
    <w:p w14:paraId="7EB7398C">
      <w:pPr>
        <w:pStyle w:val="3"/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SUMMARY:</w:t>
      </w:r>
    </w:p>
    <w:p w14:paraId="04F48A35">
      <w:pPr>
        <w:rPr>
          <w:rFonts w:hint="default"/>
          <w:lang w:val="en-US"/>
        </w:rPr>
      </w:pPr>
      <w:r>
        <w:drawing>
          <wp:inline distT="0" distB="0" distL="114300" distR="114300">
            <wp:extent cx="5481320" cy="2447290"/>
            <wp:effectExtent l="0" t="0" r="508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3B5DC">
      <w:pPr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Next Page --&gt;</w:t>
      </w:r>
    </w:p>
    <w:p w14:paraId="181E74BC">
      <w:pPr>
        <w:rPr>
          <w:rFonts w:hint="default"/>
          <w:lang w:val="en-US"/>
        </w:rPr>
      </w:pPr>
      <w:r>
        <w:drawing>
          <wp:inline distT="0" distB="0" distL="114300" distR="114300">
            <wp:extent cx="5484495" cy="5582920"/>
            <wp:effectExtent l="0" t="0" r="1905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558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66FB0">
      <w:pPr>
        <w:pStyle w:val="3"/>
      </w:pPr>
      <w:r>
        <w:rPr>
          <w:rFonts w:hint="default"/>
          <w:lang w:val="en-US"/>
        </w:rPr>
        <w:t>21</w:t>
      </w:r>
      <w:r>
        <w:t>. Steps to Start Working on a GitHub Project Using git clone</w:t>
      </w:r>
    </w:p>
    <w:p w14:paraId="1E8809B9">
      <w:r>
        <w:br w:type="textWrapping"/>
      </w:r>
      <w:r>
        <w:br w:type="textWrapping"/>
      </w:r>
      <w:r>
        <w:t>1. Access the GitHub Repository:</w:t>
      </w:r>
      <w:r>
        <w:br w:type="textWrapping"/>
      </w:r>
      <w:r>
        <w:t xml:space="preserve">   - Obtain the HTTPS link for the repository you want to work on (e.g., from GitHub).</w:t>
      </w:r>
      <w:bookmarkStart w:id="0" w:name="_GoBack"/>
      <w:bookmarkEnd w:id="0"/>
    </w:p>
    <w:p w14:paraId="74133E49">
      <w:r>
        <w:drawing>
          <wp:inline distT="0" distB="0" distL="114300" distR="114300">
            <wp:extent cx="5484495" cy="2874645"/>
            <wp:effectExtent l="0" t="0" r="1905" b="190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t>2. Open Terminal or Git Bash:</w:t>
      </w:r>
      <w:r>
        <w:br w:type="textWrapping"/>
      </w:r>
      <w:r>
        <w:t xml:space="preserve">   - Navigate to the folder where you want to clone the repository using the cd command.</w:t>
      </w:r>
      <w:r>
        <w:br w:type="textWrapping"/>
      </w:r>
      <w:r>
        <w:t xml:space="preserve">   - Example:</w:t>
      </w:r>
      <w:r>
        <w:br w:type="textWrapping"/>
      </w:r>
      <w:r>
        <w:t xml:space="preserve">     cd ~/Desktop</w:t>
      </w:r>
      <w:r>
        <w:br w:type="textWrapping"/>
      </w:r>
      <w:r>
        <w:br w:type="textWrapping"/>
      </w:r>
      <w:r>
        <w:t>3. Clone the Repository:</w:t>
      </w:r>
      <w:r>
        <w:br w:type="textWrapping"/>
      </w:r>
      <w:r>
        <w:t xml:space="preserve">   - Run the git clone command with the HTTPS link:</w:t>
      </w:r>
      <w:r>
        <w:br w:type="textWrapping"/>
      </w:r>
      <w:r>
        <w:t xml:space="preserve">     git clone https://github.com/username/repository-name.git</w:t>
      </w:r>
      <w:r>
        <w:br w:type="textWrapping"/>
      </w:r>
      <w:r>
        <w:t xml:space="preserve">   - This creates a folder in your current directory containing the repository files.</w:t>
      </w:r>
    </w:p>
    <w:p w14:paraId="6B3D1B30">
      <w:r>
        <w:drawing>
          <wp:inline distT="0" distB="0" distL="114300" distR="114300">
            <wp:extent cx="5479415" cy="1355090"/>
            <wp:effectExtent l="0" t="0" r="6985" b="165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t>4. Navigate into the Cloned Repository:</w:t>
      </w:r>
      <w:r>
        <w:br w:type="textWrapping"/>
      </w:r>
      <w:r>
        <w:t xml:space="preserve">   - Use the cd command to move into the project folder:</w:t>
      </w:r>
      <w:r>
        <w:br w:type="textWrapping"/>
      </w:r>
      <w:r>
        <w:t xml:space="preserve">     cd repository-name</w:t>
      </w:r>
      <w:r>
        <w:br w:type="textWrapping"/>
      </w:r>
      <w:r>
        <w:br w:type="textWrapping"/>
      </w:r>
      <w:r>
        <w:t>5. Start Working on the Files:</w:t>
      </w:r>
      <w:r>
        <w:br w:type="textWrapping"/>
      </w:r>
      <w:r>
        <w:t xml:space="preserve">   - Make your changes to the project files using your preferred editor or IDE.</w:t>
      </w:r>
      <w:r>
        <w:br w:type="textWrapping"/>
      </w:r>
      <w:r>
        <w:br w:type="textWrapping"/>
      </w:r>
      <w:r>
        <w:t>6. Synchronize Changes:</w:t>
      </w:r>
      <w:r>
        <w:br w:type="textWrapping"/>
      </w:r>
      <w:r>
        <w:t xml:space="preserve">   - After making edits, you can:</w:t>
      </w:r>
      <w:r>
        <w:br w:type="textWrapping"/>
      </w:r>
      <w:r>
        <w:t xml:space="preserve">     - Use git add to stage the changes.</w:t>
      </w:r>
      <w:r>
        <w:br w:type="textWrapping"/>
      </w:r>
      <w:r>
        <w:t xml:space="preserve">     - Commit the changes using git commit -m 'message'.</w:t>
      </w:r>
      <w:r>
        <w:br w:type="textWrapping"/>
      </w:r>
      <w:r>
        <w:t xml:space="preserve">     - Push the changes using git push origin branch-name.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69FB0466"/>
    <w:multiLevelType w:val="singleLevel"/>
    <w:tmpl w:val="69FB0466"/>
    <w:lvl w:ilvl="0" w:tentative="0">
      <w:start w:val="20"/>
      <w:numFmt w:val="decimal"/>
      <w:suff w:val="space"/>
      <w:lvlText w:val="%1."/>
      <w:lvlJc w:val="left"/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EEB67ED"/>
    <w:rsid w:val="1241474E"/>
    <w:rsid w:val="1AF21191"/>
    <w:rsid w:val="1E9E577A"/>
    <w:rsid w:val="220D20D7"/>
    <w:rsid w:val="33FC015A"/>
    <w:rsid w:val="3D9D7F54"/>
    <w:rsid w:val="450A073E"/>
    <w:rsid w:val="5B043D7C"/>
    <w:rsid w:val="601F26B8"/>
    <w:rsid w:val="605A15F9"/>
    <w:rsid w:val="6FC736E2"/>
    <w:rsid w:val="718E2841"/>
    <w:rsid w:val="7B19177D"/>
    <w:rsid w:val="7D00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uiPriority w:val="99"/>
    <w:pPr>
      <w:spacing w:after="120"/>
    </w:pPr>
  </w:style>
  <w:style w:type="paragraph" w:styleId="14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21">
    <w:name w:val="List"/>
    <w:basedOn w:val="1"/>
    <w:unhideWhenUsed/>
    <w:uiPriority w:val="99"/>
    <w:pPr>
      <w:ind w:left="360" w:hanging="360"/>
      <w:contextualSpacing/>
    </w:pPr>
  </w:style>
  <w:style w:type="paragraph" w:styleId="22">
    <w:name w:val="List 2"/>
    <w:basedOn w:val="1"/>
    <w:unhideWhenUsed/>
    <w:uiPriority w:val="99"/>
    <w:pPr>
      <w:ind w:left="720" w:hanging="360"/>
      <w:contextualSpacing/>
    </w:pPr>
  </w:style>
  <w:style w:type="paragraph" w:styleId="23">
    <w:name w:val="List 3"/>
    <w:basedOn w:val="1"/>
    <w:unhideWhenUsed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3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Mohamed Hesham</cp:lastModifiedBy>
  <dcterms:modified xsi:type="dcterms:W3CDTF">2024-11-21T19:55:18Z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86B943F26DE94CACB12B61438E8D8E0E_12</vt:lpwstr>
  </property>
</Properties>
</file>